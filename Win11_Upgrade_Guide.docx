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Windows 10 → Windows 11 Upgrade Toolkit</w:t>
      </w:r>
    </w:p>
    <w:p>
      <w:r>
        <w:br/>
        <w:t>Diese Anleitung beschreibt, wie du dein Windows 10-System sicher und offiziell auf Windows 11 aktualisierst,</w:t>
        <w:br/>
        <w:t>auch wenn der PC die Microsoft-Kompatibilitätsprüfung nicht besteht. Die Skripte sind so ausgelegt, dass keine Daten verloren gehen,</w:t>
        <w:br/>
        <w:t>und sie können jederzeit rückgängig gemacht werden.</w:t>
        <w:br/>
      </w:r>
    </w:p>
    <w:p>
      <w:pPr>
        <w:pStyle w:val="Heading2"/>
      </w:pPr>
      <w:r>
        <w:t>1. Dateien im Paket</w:t>
      </w:r>
    </w:p>
    <w:p>
      <w:r>
        <w:br/>
        <w:t>- PreUpgrade-W11-Prep.ps1 → Vorbereitung des Upgrades, Systemprüfung, Bypass, ISO, MBR→GPT</w:t>
        <w:br/>
        <w:t>- W11-Trim-Complete.ps1 → Optimierung und Bereinigung nach erfolgreichem Upgrade</w:t>
        <w:br/>
        <w:t>- Win11_Upgrade_Guide.docx → Diese Anleitung</w:t>
        <w:br/>
      </w:r>
    </w:p>
    <w:p>
      <w:pPr>
        <w:pStyle w:val="Heading2"/>
      </w:pPr>
      <w:r>
        <w:t>2. Vorbereitung</w:t>
      </w:r>
    </w:p>
    <w:p>
      <w:r>
        <w:br/>
        <w:t>1. Rechtsklick auf die ZIP-Datei → „Alle extrahieren“.</w:t>
        <w:br/>
        <w:t>2. Öffne den Ordner.</w:t>
        <w:br/>
        <w:t>3. Rechtsklick → „PowerShell als Administrator öffnen“.</w:t>
        <w:br/>
        <w:t>4. Erlaube temporär Skriptausführung:</w:t>
        <w:br/>
      </w:r>
    </w:p>
    <w:p>
      <w:pPr>
        <w:pStyle w:val="ListBullet"/>
      </w:pPr>
      <w:r>
        <w:t>Set-ExecutionPolicy -ExecutionPolicy RemoteSigned -Scope Process -Force</w:t>
      </w:r>
    </w:p>
    <w:p>
      <w:pPr>
        <w:pStyle w:val="Heading2"/>
      </w:pPr>
      <w:r>
        <w:t>3. PreUpgrade-Skript</w:t>
      </w:r>
    </w:p>
    <w:p>
      <w:r>
        <w:br/>
        <w:t>Dieses Skript prüft dein System, erstellt ein Log, setzt auf Wunsch die Upgrade-Bypässe,</w:t>
        <w:br/>
        <w:t>kann optional dein Laufwerk von MBR→GPT konvertieren und bei Bedarf direkt das Windows 11-Setup starten.</w:t>
        <w:br/>
      </w:r>
    </w:p>
    <w:p>
      <w:pPr>
        <w:pStyle w:val="ListBullet"/>
      </w:pPr>
      <w:r>
        <w:t>Ausführen:</w:t>
      </w:r>
    </w:p>
    <w:p>
      <w:pPr>
        <w:pStyle w:val="ListBullet"/>
      </w:pPr>
      <w:r>
        <w:t>.\PreUpgrade-W11-Prep.ps1</w:t>
      </w:r>
    </w:p>
    <w:p>
      <w:pPr>
        <w:pStyle w:val="ListBullet"/>
      </w:pPr>
      <w:r>
        <w:t>Wichtige Parameter:</w:t>
      </w:r>
    </w:p>
    <w:p>
      <w:r>
        <w:br/>
        <w:t>- -SetBypass → setzt die offiziellen Microsoft-Bypass-Schlüssel (Standard)</w:t>
        <w:br/>
        <w:t>- -NoSetBypass → kein Bypass</w:t>
        <w:br/>
        <w:t>- -Mbr2GptConvert → prüft und konvertiert MBR→GPT (mit Rückfrage)</w:t>
        <w:br/>
        <w:t>- -Force → Konvertierung ohne Nachfrage</w:t>
        <w:br/>
        <w:t>- -IsoPath "D:\Win11.iso" → Pfad zur offiziellen Windows 11 ISO</w:t>
        <w:br/>
        <w:t>- -Sha256 "DEINHASH" → optionaler Hash-Vergleich der ISO</w:t>
        <w:br/>
        <w:t>- -StartSetup → startet das Setup automatisch</w:t>
        <w:br/>
        <w:t>- -InstallPcHealthCheck → installiert das Microsoft PC Health Check Tool</w:t>
        <w:br/>
      </w:r>
    </w:p>
    <w:p>
      <w:pPr>
        <w:pStyle w:val="ListBullet"/>
      </w:pPr>
      <w:r>
        <w:t>Beispiele:</w:t>
      </w:r>
    </w:p>
    <w:p>
      <w:r>
        <w:br/>
        <w:t># Nur prüfen + ISO mounten</w:t>
        <w:br/>
        <w:t>.\PreUpgrade-W11-Prep.ps1 -IsoPath "D:\Win11.iso"</w:t>
        <w:br/>
        <w:br/>
        <w:t># MBR→GPT-Konvertierung durchführen</w:t>
        <w:br/>
        <w:t>.\PreUpgrade-W11-Prep.ps1 -Mbr2GptConvert</w:t>
        <w:br/>
        <w:br/>
        <w:t># Komplettlauf (Konvertieren, ISO mounten, Setup starten)</w:t>
        <w:br/>
        <w:t>.\PreUpgrade-W11-Prep.ps1 -Mbr2GptConvert -IsoPath "D:\Win11.iso" -StartSetup</w:t>
        <w:br/>
      </w:r>
    </w:p>
    <w:p>
      <w:pPr>
        <w:pStyle w:val="ListBullet"/>
      </w:pPr>
      <w:r>
        <w:t>Nach Abschluss findest du den Report unter:</w:t>
      </w:r>
    </w:p>
    <w:p>
      <w:pPr>
        <w:pStyle w:val="ListBullet"/>
      </w:pPr>
      <w:r>
        <w:t>C:\W11Prep\report.txt</w:t>
      </w:r>
    </w:p>
    <w:p>
      <w:pPr>
        <w:pStyle w:val="Heading2"/>
      </w:pPr>
      <w:r>
        <w:t>4. Nach dem Upgrade: Optimierung</w:t>
      </w:r>
    </w:p>
    <w:p>
      <w:r>
        <w:br/>
        <w:t>Nach erfolgreichem Upgrade führe das zweite Skript aus, um Windows 11 zu entschlacken</w:t>
        <w:br/>
        <w:t>und für ältere Hardware zu optimieren. Es entfernt Telemetrie, deaktiviert unnötige Hintergrundprozesse</w:t>
        <w:br/>
        <w:t>und stellt maximale SSD-Leistung sicher.</w:t>
        <w:br/>
      </w:r>
    </w:p>
    <w:p>
      <w:pPr>
        <w:pStyle w:val="ListBullet"/>
      </w:pPr>
      <w:r>
        <w:t>Ausführen:</w:t>
      </w:r>
    </w:p>
    <w:p>
      <w:pPr>
        <w:pStyle w:val="ListBullet"/>
      </w:pPr>
      <w:r>
        <w:t>.\W11-Trim-Complete.ps1</w:t>
      </w:r>
    </w:p>
    <w:p>
      <w:pPr>
        <w:pStyle w:val="ListBullet"/>
      </w:pPr>
      <w:r>
        <w:t>Optionale Parameter:</w:t>
      </w:r>
    </w:p>
    <w:p>
      <w:r>
        <w:br/>
        <w:t>- -Aggressive → entfernt zusätzliche Apps und Dienste</w:t>
        <w:br/>
        <w:t>- -FixedPagefile → setzt feste Auslagerungsdatei (min=max=RAM)</w:t>
        <w:br/>
        <w:t>- -KeepHibernate → behält den Ruhezustand</w:t>
        <w:br/>
        <w:t>- -Revert → macht alle Änderungen rückgängig</w:t>
        <w:br/>
      </w:r>
    </w:p>
    <w:p>
      <w:pPr>
        <w:pStyle w:val="ListBullet"/>
      </w:pPr>
      <w:r>
        <w:t>Beispiel:</w:t>
      </w:r>
    </w:p>
    <w:p>
      <w:pPr>
        <w:pStyle w:val="ListBullet"/>
      </w:pPr>
      <w:r>
        <w:t>.\W11-Trim-Complete.ps1 -Aggressive -FixedPagefile</w:t>
      </w:r>
    </w:p>
    <w:p>
      <w:pPr>
        <w:pStyle w:val="ListBullet"/>
      </w:pPr>
      <w:r>
        <w:t>Nach Ausführung → PC neu starten.</w:t>
      </w:r>
    </w:p>
    <w:p>
      <w:pPr>
        <w:pStyle w:val="Heading2"/>
      </w:pPr>
      <w:r>
        <w:t>5. Empfehlung</w:t>
      </w:r>
    </w:p>
    <w:p>
      <w:r>
        <w:br/>
        <w:t>- Vor dem Upgrade vollständiges Backup erstellen (z. B. mit Macrium Reflect oder Systemabbild).</w:t>
        <w:br/>
        <w:t>- Alle Programme schließen.</w:t>
        <w:br/>
        <w:t>- Nach dem Upgrade Defender und Windows Update aktiv lassen.</w:t>
        <w:br/>
        <w:t>- Erst nach erfolgreichem Systemstart ins UEFI wechseln und Secure Boot aktivieren (nach MBR→GPT).</w:t>
        <w:br/>
      </w:r>
    </w:p>
    <w:p>
      <w:r>
        <w:br/>
        <w:t xml:space="preserve">Autor: ChatGPT (OpenAI)  </w:t>
        <w:br/>
        <w:t>Datum: Oktober 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